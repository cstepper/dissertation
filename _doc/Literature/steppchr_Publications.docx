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11.0.0 -->
  <w:body>
    <w:p w:rsidR="00A77B3E">
      <w:pPr>
        <w:pStyle w:val="Heading1"/>
      </w:pPr>
      <w:r>
        <w:t>Literaturverzeichnis</w:t>
      </w:r>
    </w:p>
    <w:p w:rsidR="00A77B3E">
      <w:pPr>
        <w:pStyle w:val="CitaviLiteraturverzeichnis"/>
      </w:pPr>
      <w:r>
        <w:rPr>
          <w:highlight w:val="none"/>
          <w:rtl w:val="0"/>
        </w:rPr>
        <w:t>Immitzer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Markus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Stepper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Christoph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Böck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Sebastian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Straub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Christoph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Atzberger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Clement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Use of WorldView-2 stereo imagery and National Forest Inventory data for wall-to-wall mapping of growing stock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In: </w:t>
      </w:r>
      <w:r>
        <w:rPr>
          <w:i/>
          <w:iCs/>
          <w:highlight w:val="none"/>
          <w:rtl w:val="0"/>
        </w:rPr>
        <w:t>Forest Ecology and Management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359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S. </w:t>
      </w:r>
      <w:r>
        <w:rPr>
          <w:highlight w:val="none"/>
          <w:rtl w:val="0"/>
        </w:rPr>
        <w:t>232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246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j.foreco.2015.10.018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Stepper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Straub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Pretzsch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2015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Assessing height changes in a highly structured forest using regularly acquired aerial image data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In: </w:t>
      </w:r>
      <w:r>
        <w:rPr>
          <w:i/>
          <w:iCs/>
          <w:highlight w:val="none"/>
          <w:rtl w:val="0"/>
        </w:rPr>
        <w:t>Forestry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88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S. </w:t>
      </w:r>
      <w:r>
        <w:rPr>
          <w:highlight w:val="none"/>
          <w:rtl w:val="0"/>
        </w:rPr>
        <w:t>304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316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10.1093/</w:t>
      </w:r>
      <w:r>
        <w:rPr>
          <w:highlight w:val="none"/>
          <w:rtl w:val="0"/>
        </w:rPr>
        <w:t>forestry/cpu050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Stepper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Christoph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Straub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Christoph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Pretzsch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Hans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2015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Using semi-global matching point clouds to estimate growing stock at the plot and stand levels: application for a broadleaf-dominated forest in central Europe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In: </w:t>
      </w:r>
      <w:r>
        <w:rPr>
          <w:i/>
          <w:iCs/>
          <w:highlight w:val="none"/>
          <w:rtl w:val="0"/>
        </w:rPr>
        <w:t>Can. J. For. Res.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45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S. </w:t>
      </w:r>
      <w:r>
        <w:rPr>
          <w:highlight w:val="none"/>
          <w:rtl w:val="0"/>
        </w:rPr>
        <w:t>111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123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10.1139/</w:t>
      </w:r>
      <w:r>
        <w:rPr>
          <w:highlight w:val="none"/>
          <w:rtl w:val="0"/>
        </w:rPr>
        <w:t>cjfr-2014-0297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Stepper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Christoph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Straub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Christoph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Immitzer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Markus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Pretzsch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Hans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submitted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Canopy heights from digital aerial photogrammetry to spatially transfer forest attribute models: a case study in central Europe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In: </w:t>
      </w:r>
      <w:r>
        <w:rPr>
          <w:i/>
          <w:iCs/>
          <w:highlight w:val="none"/>
          <w:rtl w:val="0"/>
        </w:rPr>
        <w:t>Scandinavian Journal of Forest Research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Straub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Christoph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Stepper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Christoph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submitted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Using digital aerial photogrammetry and the Random Forests approach to model forest inventory attributes in beech- and spruce-dominated central European forests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In: </w:t>
      </w:r>
      <w:r>
        <w:rPr>
          <w:i/>
          <w:iCs/>
          <w:highlight w:val="none"/>
          <w:rtl w:val="0"/>
        </w:rPr>
        <w:t>Photogrammetrie - Fernerkundung -Geoinformation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White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Joanne C.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Stepper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Christoph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Tompalski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Piotr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Coops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Nicholas C.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Wulder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Michael A.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2015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Comparing ALS and Image-Based Point Cloud Metrics and Modelled Forest Inventory Attributes in a Complex Coastal Forest Environment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In: </w:t>
      </w:r>
      <w:r>
        <w:rPr>
          <w:i/>
          <w:iCs/>
          <w:highlight w:val="none"/>
          <w:rtl w:val="0"/>
        </w:rPr>
        <w:t>Forests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6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10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S. </w:t>
      </w:r>
      <w:r>
        <w:rPr>
          <w:highlight w:val="none"/>
          <w:rtl w:val="0"/>
        </w:rPr>
        <w:t>3704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3732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10.3390/</w:t>
      </w:r>
      <w:r>
        <w:rPr>
          <w:highlight w:val="none"/>
          <w:rtl w:val="0"/>
        </w:rPr>
        <w:t>f6103704</w:t>
      </w:r>
      <w:r>
        <w:rPr>
          <w:highlight w:val="none"/>
          <w:rtl w:val="0"/>
        </w:rPr>
        <w:t>.</w:t>
      </w:r>
    </w:p>
    <w:sectPr>
      <w:pgSz w:w="11906" w:h="16838"/>
      <w:pgMar w:top="567" w:right="567" w:bottom="567" w:left="1134" w:header="850" w:footer="85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0" w:after="120"/>
    </w:pPr>
    <w:rPr>
      <w:rFonts w:ascii="Segoe UI" w:eastAsia="Segoe UI" w:hAnsi="Segoe UI" w:cs="Segoe UI"/>
      <w:sz w:val="18"/>
      <w:szCs w:val="18"/>
    </w:rPr>
  </w:style>
  <w:style w:type="paragraph" w:styleId="Heading1">
    <w:name w:val="heading 1"/>
    <w:basedOn w:val="Normal"/>
    <w:next w:val="Normal"/>
    <w:qFormat/>
    <w:rsid w:val="00EF7B96"/>
    <w:pPr>
      <w:keepNext/>
      <w:keepLines/>
      <w:pageBreakBefore/>
      <w:suppressAutoHyphens/>
      <w:spacing w:before="0" w:after="720"/>
      <w:outlineLvl w:val="0"/>
    </w:pPr>
    <w:rPr>
      <w:rFonts w:ascii="Segoe UI" w:eastAsia="Segoe UI" w:hAnsi="Segoe UI" w:cs="Segoe UI"/>
      <w:b/>
      <w:bCs/>
      <w:i w:val="0"/>
      <w:iCs w:val="0"/>
      <w:kern w:val="32"/>
      <w:sz w:val="30"/>
      <w:szCs w:val="30"/>
    </w:rPr>
  </w:style>
  <w:style w:type="paragraph" w:styleId="Heading2">
    <w:name w:val="heading 2"/>
    <w:basedOn w:val="Normal"/>
    <w:next w:val="Normal"/>
    <w:qFormat/>
    <w:rsid w:val="00EF7B96"/>
    <w:pPr>
      <w:keepNext/>
      <w:keepLines/>
      <w:suppressAutoHyphens/>
      <w:spacing w:before="720" w:after="480"/>
      <w:outlineLvl w:val="1"/>
    </w:pPr>
    <w:rPr>
      <w:rFonts w:ascii="Segoe UI" w:eastAsia="Segoe UI" w:hAnsi="Segoe UI" w:cs="Segoe UI"/>
      <w:b/>
      <w:bCs/>
      <w:i w:val="0"/>
      <w:iCs w:val="0"/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keepLines/>
      <w:suppressAutoHyphens/>
      <w:spacing w:before="480" w:after="120"/>
      <w:outlineLvl w:val="2"/>
    </w:pPr>
    <w:rPr>
      <w:rFonts w:ascii="Segoe UI" w:eastAsia="Segoe UI" w:hAnsi="Segoe UI" w:cs="Segoe UI"/>
      <w:b/>
      <w:bCs/>
      <w:i/>
      <w:iCs/>
      <w:sz w:val="20"/>
      <w:szCs w:val="20"/>
    </w:rPr>
  </w:style>
  <w:style w:type="paragraph" w:styleId="Heading4">
    <w:name w:val="heading 4"/>
    <w:basedOn w:val="Normal"/>
    <w:next w:val="Normal"/>
    <w:qFormat/>
    <w:rsid w:val="00EF7B96"/>
    <w:pPr>
      <w:keepNext/>
      <w:keepLines/>
      <w:suppressAutoHyphens/>
      <w:spacing w:before="480" w:after="0"/>
      <w:outlineLvl w:val="3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5">
    <w:name w:val="heading 5"/>
    <w:basedOn w:val="Normal"/>
    <w:next w:val="Normal"/>
    <w:qFormat/>
    <w:rsid w:val="00EF7B96"/>
    <w:pPr>
      <w:keepNext/>
      <w:keepLines/>
      <w:suppressAutoHyphens/>
      <w:spacing w:before="480" w:after="0"/>
      <w:outlineLvl w:val="4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keepNext/>
      <w:keepLines/>
      <w:suppressAutoHyphens/>
      <w:spacing w:before="480" w:after="0"/>
      <w:outlineLvl w:val="5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7">
    <w:name w:val="heading 7"/>
    <w:basedOn w:val="Normal"/>
    <w:next w:val="Normal"/>
    <w:qFormat/>
    <w:rsid w:val="00EF7B96"/>
    <w:pPr>
      <w:keepNext/>
      <w:keepLines/>
      <w:suppressAutoHyphens/>
      <w:spacing w:before="480" w:after="0"/>
      <w:outlineLvl w:val="6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EF7B96"/>
    <w:pPr>
      <w:keepNext/>
      <w:keepLines/>
      <w:suppressAutoHyphens/>
      <w:spacing w:before="480" w:after="0"/>
      <w:outlineLvl w:val="7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EF7B96"/>
    <w:pPr>
      <w:keepNext/>
      <w:keepLines/>
      <w:suppressAutoHyphens/>
      <w:spacing w:before="480" w:after="0"/>
      <w:outlineLvl w:val="8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Subtitle">
    <w:name w:val="Subtitle"/>
    <w:basedOn w:val="Normal"/>
    <w:qFormat/>
    <w:rsid w:val="00EF7B96"/>
    <w:pPr>
      <w:keepNext/>
      <w:keepLines/>
      <w:suppressAutoHyphens/>
      <w:spacing w:before="480" w:after="0"/>
      <w:jc w:val="left"/>
      <w:outlineLvl w:val="9"/>
    </w:pPr>
    <w:rPr>
      <w:rFonts w:ascii="Segoe UI" w:eastAsia="Segoe UI" w:hAnsi="Segoe UI" w:cs="Segoe UI"/>
      <w:b w:val="0"/>
      <w:bCs w:val="0"/>
      <w:i w:val="0"/>
      <w:iCs w:val="0"/>
      <w:color w:val="15428B"/>
      <w:sz w:val="20"/>
      <w:szCs w:val="20"/>
    </w:rPr>
  </w:style>
  <w:style w:type="paragraph" w:styleId="Title">
    <w:name w:val="Title"/>
    <w:basedOn w:val="Normal"/>
    <w:qFormat/>
    <w:rsid w:val="00EF7B96"/>
    <w:pPr>
      <w:keepNext/>
      <w:keepLines/>
      <w:suppressAutoHyphens/>
      <w:spacing w:before="720" w:after="240"/>
      <w:jc w:val="left"/>
      <w:outlineLvl w:val="9"/>
    </w:pPr>
    <w:rPr>
      <w:rFonts w:ascii="Segoe UI" w:eastAsia="Segoe UI" w:hAnsi="Segoe UI" w:cs="Segoe UI"/>
      <w:b/>
      <w:bCs w:val="0"/>
      <w:i w:val="0"/>
      <w:iCs w:val="0"/>
      <w:color w:val="000000"/>
      <w:kern w:val="28"/>
      <w:sz w:val="20"/>
      <w:szCs w:val="20"/>
    </w:rPr>
  </w:style>
  <w:style w:type="paragraph" w:styleId="FootnoteText">
    <w:name w:val="footnote text"/>
    <w:basedOn w:val="Normal"/>
    <w:rsid w:val="00805BCE"/>
    <w:pPr>
      <w:spacing w:before="0" w:after="0"/>
      <w:ind w:left="227" w:hanging="227"/>
    </w:pPr>
    <w:rPr>
      <w:rFonts w:cs="Segoe UI"/>
      <w:bCs w:val="0"/>
      <w:iCs w:val="0"/>
      <w:sz w:val="16"/>
      <w:szCs w:val="16"/>
    </w:rPr>
  </w:style>
  <w:style w:type="paragraph" w:styleId="TOC1">
    <w:name w:val="toc 1"/>
    <w:basedOn w:val="Normal"/>
    <w:next w:val="Normal"/>
    <w:autoRedefine/>
    <w:rsid w:val="00805BCE"/>
    <w:pPr>
      <w:keepNext/>
      <w:keepLines/>
      <w:suppressAutoHyphens/>
      <w:spacing w:before="720"/>
      <w:ind w:left="567" w:hanging="567"/>
    </w:pPr>
    <w:rPr>
      <w:rFonts w:ascii="Segoe UI" w:eastAsia="Segoe UI" w:hAnsi="Segoe UI" w:cs="Segoe UI"/>
      <w:b/>
      <w:bCs/>
      <w:iCs w:val="0"/>
      <w:szCs w:val="18"/>
    </w:rPr>
  </w:style>
  <w:style w:type="paragraph" w:styleId="TOC2">
    <w:name w:val="toc 2"/>
    <w:basedOn w:val="Normal"/>
    <w:next w:val="Normal"/>
    <w:autoRedefine/>
    <w:rsid w:val="00805BCE"/>
    <w:pPr>
      <w:suppressAutoHyphens/>
      <w:spacing w:before="120"/>
      <w:ind w:left="1134" w:hanging="567"/>
    </w:pPr>
    <w:rPr>
      <w:rFonts w:ascii="Segoe UI" w:eastAsia="Segoe UI" w:hAnsi="Segoe UI" w:cs="Segoe UI"/>
      <w:bCs w:val="0"/>
      <w:i/>
      <w:iCs/>
      <w:szCs w:val="18"/>
    </w:rPr>
  </w:style>
  <w:style w:type="paragraph" w:styleId="TOC3">
    <w:name w:val="toc 3"/>
    <w:basedOn w:val="Normal"/>
    <w:next w:val="Normal"/>
    <w:autoRedefine/>
    <w:rsid w:val="00805BCE"/>
    <w:pPr>
      <w:suppressAutoHyphens/>
      <w:ind w:left="1701" w:hanging="567"/>
    </w:pPr>
    <w:rPr>
      <w:rFonts w:ascii="Segoe UI" w:eastAsia="Segoe UI" w:hAnsi="Segoe UI" w:cs="Segoe UI"/>
      <w:bCs w:val="0"/>
      <w:iCs w:val="0"/>
      <w:szCs w:val="18"/>
    </w:rPr>
  </w:style>
  <w:style w:type="paragraph" w:styleId="TOC4">
    <w:name w:val="toc 4"/>
    <w:basedOn w:val="Normal"/>
    <w:next w:val="Normal"/>
    <w:autoRedefine/>
    <w:rsid w:val="00805BCE"/>
    <w:pPr>
      <w:suppressAutoHyphens/>
      <w:ind w:left="720"/>
    </w:pPr>
    <w:rPr>
      <w:rFonts w:ascii="Segoe UI" w:eastAsia="Segoe UI" w:hAnsi="Segoe UI" w:cs="Segoe UI"/>
      <w:bCs w:val="0"/>
      <w:iCs w:val="0"/>
      <w:szCs w:val="18"/>
    </w:rPr>
  </w:style>
  <w:style w:type="paragraph" w:styleId="TOC5">
    <w:name w:val="toc 5"/>
    <w:basedOn w:val="Normal"/>
    <w:next w:val="Normal"/>
    <w:autoRedefine/>
    <w:rsid w:val="00805BCE"/>
    <w:pPr>
      <w:suppressAutoHyphens/>
      <w:ind w:left="960"/>
    </w:pPr>
    <w:rPr>
      <w:rFonts w:ascii="Segoe UI" w:eastAsia="Segoe UI" w:hAnsi="Segoe UI" w:cs="Segoe UI"/>
      <w:bCs w:val="0"/>
      <w:iCs w:val="0"/>
      <w:szCs w:val="18"/>
    </w:rPr>
  </w:style>
  <w:style w:type="paragraph" w:styleId="TOC6">
    <w:name w:val="toc 6"/>
    <w:basedOn w:val="Normal"/>
    <w:next w:val="Normal"/>
    <w:autoRedefine/>
    <w:rsid w:val="00805BCE"/>
    <w:pPr>
      <w:suppressAutoHyphens/>
      <w:ind w:left="1200"/>
    </w:pPr>
    <w:rPr>
      <w:rFonts w:ascii="Segoe UI" w:eastAsia="Segoe UI" w:hAnsi="Segoe UI" w:cs="Segoe UI"/>
      <w:bCs w:val="0"/>
      <w:iCs w:val="0"/>
      <w:szCs w:val="18"/>
    </w:rPr>
  </w:style>
  <w:style w:type="paragraph" w:styleId="TOC7">
    <w:name w:val="toc 7"/>
    <w:basedOn w:val="Normal"/>
    <w:next w:val="Normal"/>
    <w:autoRedefine/>
    <w:rsid w:val="00805BCE"/>
    <w:pPr>
      <w:suppressAutoHyphens/>
      <w:ind w:left="1440"/>
    </w:pPr>
    <w:rPr>
      <w:rFonts w:ascii="Segoe UI" w:eastAsia="Segoe UI" w:hAnsi="Segoe UI" w:cs="Segoe UI"/>
      <w:bCs w:val="0"/>
      <w:iCs w:val="0"/>
      <w:szCs w:val="18"/>
    </w:rPr>
  </w:style>
  <w:style w:type="paragraph" w:styleId="TOC8">
    <w:name w:val="toc 8"/>
    <w:basedOn w:val="Normal"/>
    <w:next w:val="Normal"/>
    <w:autoRedefine/>
    <w:rsid w:val="00805BCE"/>
    <w:pPr>
      <w:suppressAutoHyphens/>
      <w:ind w:left="1680"/>
    </w:pPr>
    <w:rPr>
      <w:rFonts w:ascii="Segoe UI" w:eastAsia="Segoe UI" w:hAnsi="Segoe UI" w:cs="Segoe UI"/>
      <w:bCs w:val="0"/>
      <w:iCs w:val="0"/>
      <w:szCs w:val="18"/>
    </w:rPr>
  </w:style>
  <w:style w:type="paragraph" w:styleId="TOC9">
    <w:name w:val="toc 9"/>
    <w:basedOn w:val="Normal"/>
    <w:next w:val="Normal"/>
    <w:autoRedefine/>
    <w:rsid w:val="00805BCE"/>
    <w:pPr>
      <w:suppressAutoHyphens/>
      <w:ind w:left="1920"/>
    </w:pPr>
    <w:rPr>
      <w:rFonts w:ascii="Segoe UI" w:eastAsia="Segoe UI" w:hAnsi="Segoe UI" w:cs="Segoe UI"/>
      <w:bCs w:val="0"/>
      <w:iCs w:val="0"/>
      <w:szCs w:val="18"/>
    </w:rPr>
  </w:style>
  <w:style w:type="paragraph" w:customStyle="1" w:styleId="CitaviLiteraturverzeichnis">
    <w:name w:val="Citavi Literaturverzeichnis"/>
    <w:basedOn w:val="Normal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